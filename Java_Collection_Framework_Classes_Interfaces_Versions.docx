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CEE2A" w14:textId="77777777" w:rsidR="00C62A5A" w:rsidRPr="005A3CC2" w:rsidRDefault="00000000">
      <w:pPr>
        <w:pStyle w:val="Title"/>
        <w:rPr>
          <w:sz w:val="32"/>
          <w:szCs w:val="32"/>
        </w:rPr>
      </w:pPr>
      <w:r w:rsidRPr="005A3CC2">
        <w:rPr>
          <w:sz w:val="32"/>
          <w:szCs w:val="32"/>
        </w:rPr>
        <w:t>Java Collection Framework - Interfaces, Classes &amp; Versions</w:t>
      </w:r>
    </w:p>
    <w:p w14:paraId="3389A7C3" w14:textId="77777777" w:rsidR="00C62A5A" w:rsidRDefault="00000000">
      <w:r>
        <w:t>The Java Collection Framework is a unified architecture for storing and manipulating collections. It includes interfaces, implementations (classes), and algorithms. This document outlines the core interfaces and classes within the Java Collection Framework along with the Java version in which they were introduced.</w:t>
      </w:r>
    </w:p>
    <w:p w14:paraId="42F5A9E6" w14:textId="77777777" w:rsidR="00C62A5A" w:rsidRDefault="00000000">
      <w:pPr>
        <w:pStyle w:val="Heading2"/>
      </w:pPr>
      <w:r>
        <w:t>Core Interfaces</w:t>
      </w:r>
    </w:p>
    <w:tbl>
      <w:tblPr>
        <w:tblStyle w:val="GridTable4-Accent6"/>
        <w:tblW w:w="0" w:type="auto"/>
        <w:tblLook w:val="04A0" w:firstRow="1" w:lastRow="0" w:firstColumn="1" w:lastColumn="0" w:noHBand="0" w:noVBand="1"/>
      </w:tblPr>
      <w:tblGrid>
        <w:gridCol w:w="2880"/>
        <w:gridCol w:w="2880"/>
        <w:gridCol w:w="2880"/>
      </w:tblGrid>
      <w:tr w:rsidR="00C62A5A" w14:paraId="31271257" w14:textId="77777777" w:rsidTr="005A3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583B006" w14:textId="77777777" w:rsidR="00C62A5A" w:rsidRDefault="00000000">
            <w:r>
              <w:t>Type</w:t>
            </w:r>
          </w:p>
        </w:tc>
        <w:tc>
          <w:tcPr>
            <w:tcW w:w="2880" w:type="dxa"/>
          </w:tcPr>
          <w:p w14:paraId="0804BD5C" w14:textId="77777777" w:rsidR="00C62A5A" w:rsidRDefault="00000000">
            <w:pPr>
              <w:cnfStyle w:val="100000000000" w:firstRow="1" w:lastRow="0" w:firstColumn="0" w:lastColumn="0" w:oddVBand="0" w:evenVBand="0" w:oddHBand="0" w:evenHBand="0" w:firstRowFirstColumn="0" w:firstRowLastColumn="0" w:lastRowFirstColumn="0" w:lastRowLastColumn="0"/>
            </w:pPr>
            <w:r>
              <w:t>Name</w:t>
            </w:r>
          </w:p>
        </w:tc>
        <w:tc>
          <w:tcPr>
            <w:tcW w:w="2880" w:type="dxa"/>
          </w:tcPr>
          <w:p w14:paraId="38E12A78" w14:textId="77777777" w:rsidR="00C62A5A" w:rsidRDefault="00000000">
            <w:pPr>
              <w:cnfStyle w:val="100000000000" w:firstRow="1" w:lastRow="0" w:firstColumn="0" w:lastColumn="0" w:oddVBand="0" w:evenVBand="0" w:oddHBand="0" w:evenHBand="0" w:firstRowFirstColumn="0" w:firstRowLastColumn="0" w:lastRowFirstColumn="0" w:lastRowLastColumn="0"/>
            </w:pPr>
            <w:r>
              <w:t>Introduced In</w:t>
            </w:r>
          </w:p>
        </w:tc>
      </w:tr>
      <w:tr w:rsidR="00C62A5A" w14:paraId="4652E43A" w14:textId="77777777" w:rsidTr="005A3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2F757CA" w14:textId="77777777" w:rsidR="00C62A5A" w:rsidRDefault="00000000">
            <w:r>
              <w:t>Interface</w:t>
            </w:r>
          </w:p>
        </w:tc>
        <w:tc>
          <w:tcPr>
            <w:tcW w:w="2880" w:type="dxa"/>
          </w:tcPr>
          <w:p w14:paraId="25EFC577" w14:textId="77777777" w:rsidR="00C62A5A" w:rsidRDefault="00000000">
            <w:pPr>
              <w:cnfStyle w:val="000000100000" w:firstRow="0" w:lastRow="0" w:firstColumn="0" w:lastColumn="0" w:oddVBand="0" w:evenVBand="0" w:oddHBand="1" w:evenHBand="0" w:firstRowFirstColumn="0" w:firstRowLastColumn="0" w:lastRowFirstColumn="0" w:lastRowLastColumn="0"/>
            </w:pPr>
            <w:r>
              <w:t>Collection</w:t>
            </w:r>
          </w:p>
        </w:tc>
        <w:tc>
          <w:tcPr>
            <w:tcW w:w="2880" w:type="dxa"/>
          </w:tcPr>
          <w:p w14:paraId="7A771AFA"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1.2</w:t>
            </w:r>
          </w:p>
        </w:tc>
      </w:tr>
      <w:tr w:rsidR="00C62A5A" w14:paraId="74A22EEC" w14:textId="77777777" w:rsidTr="005A3CC2">
        <w:tc>
          <w:tcPr>
            <w:cnfStyle w:val="001000000000" w:firstRow="0" w:lastRow="0" w:firstColumn="1" w:lastColumn="0" w:oddVBand="0" w:evenVBand="0" w:oddHBand="0" w:evenHBand="0" w:firstRowFirstColumn="0" w:firstRowLastColumn="0" w:lastRowFirstColumn="0" w:lastRowLastColumn="0"/>
            <w:tcW w:w="2880" w:type="dxa"/>
          </w:tcPr>
          <w:p w14:paraId="750A6533" w14:textId="77777777" w:rsidR="00C62A5A" w:rsidRDefault="00000000">
            <w:r>
              <w:t>Interface</w:t>
            </w:r>
          </w:p>
        </w:tc>
        <w:tc>
          <w:tcPr>
            <w:tcW w:w="2880" w:type="dxa"/>
          </w:tcPr>
          <w:p w14:paraId="2AD95774" w14:textId="77777777" w:rsidR="00C62A5A" w:rsidRDefault="00000000">
            <w:pPr>
              <w:cnfStyle w:val="000000000000" w:firstRow="0" w:lastRow="0" w:firstColumn="0" w:lastColumn="0" w:oddVBand="0" w:evenVBand="0" w:oddHBand="0" w:evenHBand="0" w:firstRowFirstColumn="0" w:firstRowLastColumn="0" w:lastRowFirstColumn="0" w:lastRowLastColumn="0"/>
            </w:pPr>
            <w:r>
              <w:t>List</w:t>
            </w:r>
          </w:p>
        </w:tc>
        <w:tc>
          <w:tcPr>
            <w:tcW w:w="2880" w:type="dxa"/>
          </w:tcPr>
          <w:p w14:paraId="6EFCD5C7"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1.2</w:t>
            </w:r>
          </w:p>
        </w:tc>
      </w:tr>
      <w:tr w:rsidR="00C62A5A" w14:paraId="13642B2C" w14:textId="77777777" w:rsidTr="005A3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CEF08DA" w14:textId="77777777" w:rsidR="00C62A5A" w:rsidRDefault="00000000">
            <w:r>
              <w:t>Interface</w:t>
            </w:r>
          </w:p>
        </w:tc>
        <w:tc>
          <w:tcPr>
            <w:tcW w:w="2880" w:type="dxa"/>
          </w:tcPr>
          <w:p w14:paraId="49334313" w14:textId="77777777" w:rsidR="00C62A5A" w:rsidRDefault="00000000">
            <w:pPr>
              <w:cnfStyle w:val="000000100000" w:firstRow="0" w:lastRow="0" w:firstColumn="0" w:lastColumn="0" w:oddVBand="0" w:evenVBand="0" w:oddHBand="1" w:evenHBand="0" w:firstRowFirstColumn="0" w:firstRowLastColumn="0" w:lastRowFirstColumn="0" w:lastRowLastColumn="0"/>
            </w:pPr>
            <w:r>
              <w:t>Set</w:t>
            </w:r>
          </w:p>
        </w:tc>
        <w:tc>
          <w:tcPr>
            <w:tcW w:w="2880" w:type="dxa"/>
          </w:tcPr>
          <w:p w14:paraId="4EA10C5D"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1.2</w:t>
            </w:r>
          </w:p>
        </w:tc>
      </w:tr>
      <w:tr w:rsidR="00C62A5A" w14:paraId="2EB8A7A1" w14:textId="77777777" w:rsidTr="005A3CC2">
        <w:tc>
          <w:tcPr>
            <w:cnfStyle w:val="001000000000" w:firstRow="0" w:lastRow="0" w:firstColumn="1" w:lastColumn="0" w:oddVBand="0" w:evenVBand="0" w:oddHBand="0" w:evenHBand="0" w:firstRowFirstColumn="0" w:firstRowLastColumn="0" w:lastRowFirstColumn="0" w:lastRowLastColumn="0"/>
            <w:tcW w:w="2880" w:type="dxa"/>
          </w:tcPr>
          <w:p w14:paraId="04D8F33B" w14:textId="77777777" w:rsidR="00C62A5A" w:rsidRDefault="00000000">
            <w:r>
              <w:t>Interface</w:t>
            </w:r>
          </w:p>
        </w:tc>
        <w:tc>
          <w:tcPr>
            <w:tcW w:w="2880" w:type="dxa"/>
          </w:tcPr>
          <w:p w14:paraId="11F7D369" w14:textId="77777777" w:rsidR="00C62A5A" w:rsidRDefault="00000000">
            <w:pPr>
              <w:cnfStyle w:val="000000000000" w:firstRow="0" w:lastRow="0" w:firstColumn="0" w:lastColumn="0" w:oddVBand="0" w:evenVBand="0" w:oddHBand="0" w:evenHBand="0" w:firstRowFirstColumn="0" w:firstRowLastColumn="0" w:lastRowFirstColumn="0" w:lastRowLastColumn="0"/>
            </w:pPr>
            <w:r>
              <w:t>SortedSet</w:t>
            </w:r>
          </w:p>
        </w:tc>
        <w:tc>
          <w:tcPr>
            <w:tcW w:w="2880" w:type="dxa"/>
          </w:tcPr>
          <w:p w14:paraId="6B7626BA"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1.2</w:t>
            </w:r>
          </w:p>
        </w:tc>
      </w:tr>
      <w:tr w:rsidR="00C62A5A" w14:paraId="228C2B4B" w14:textId="77777777" w:rsidTr="005A3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D03A147" w14:textId="77777777" w:rsidR="00C62A5A" w:rsidRDefault="00000000">
            <w:r>
              <w:t>Interface</w:t>
            </w:r>
          </w:p>
        </w:tc>
        <w:tc>
          <w:tcPr>
            <w:tcW w:w="2880" w:type="dxa"/>
          </w:tcPr>
          <w:p w14:paraId="0F4F202D" w14:textId="77777777" w:rsidR="00C62A5A" w:rsidRDefault="00000000">
            <w:pPr>
              <w:cnfStyle w:val="000000100000" w:firstRow="0" w:lastRow="0" w:firstColumn="0" w:lastColumn="0" w:oddVBand="0" w:evenVBand="0" w:oddHBand="1" w:evenHBand="0" w:firstRowFirstColumn="0" w:firstRowLastColumn="0" w:lastRowFirstColumn="0" w:lastRowLastColumn="0"/>
            </w:pPr>
            <w:r>
              <w:t>NavigableSet</w:t>
            </w:r>
          </w:p>
        </w:tc>
        <w:tc>
          <w:tcPr>
            <w:tcW w:w="2880" w:type="dxa"/>
          </w:tcPr>
          <w:p w14:paraId="699209BB"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6</w:t>
            </w:r>
          </w:p>
        </w:tc>
      </w:tr>
      <w:tr w:rsidR="00C62A5A" w14:paraId="03F32F74" w14:textId="77777777" w:rsidTr="005A3CC2">
        <w:tc>
          <w:tcPr>
            <w:cnfStyle w:val="001000000000" w:firstRow="0" w:lastRow="0" w:firstColumn="1" w:lastColumn="0" w:oddVBand="0" w:evenVBand="0" w:oddHBand="0" w:evenHBand="0" w:firstRowFirstColumn="0" w:firstRowLastColumn="0" w:lastRowFirstColumn="0" w:lastRowLastColumn="0"/>
            <w:tcW w:w="2880" w:type="dxa"/>
          </w:tcPr>
          <w:p w14:paraId="7665A659" w14:textId="77777777" w:rsidR="00C62A5A" w:rsidRDefault="00000000">
            <w:r>
              <w:t>Interface</w:t>
            </w:r>
          </w:p>
        </w:tc>
        <w:tc>
          <w:tcPr>
            <w:tcW w:w="2880" w:type="dxa"/>
          </w:tcPr>
          <w:p w14:paraId="34AB96D3" w14:textId="77777777" w:rsidR="00C62A5A" w:rsidRDefault="00000000">
            <w:pPr>
              <w:cnfStyle w:val="000000000000" w:firstRow="0" w:lastRow="0" w:firstColumn="0" w:lastColumn="0" w:oddVBand="0" w:evenVBand="0" w:oddHBand="0" w:evenHBand="0" w:firstRowFirstColumn="0" w:firstRowLastColumn="0" w:lastRowFirstColumn="0" w:lastRowLastColumn="0"/>
            </w:pPr>
            <w:r>
              <w:t>Queue</w:t>
            </w:r>
          </w:p>
        </w:tc>
        <w:tc>
          <w:tcPr>
            <w:tcW w:w="2880" w:type="dxa"/>
          </w:tcPr>
          <w:p w14:paraId="35C5E51C"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1.5</w:t>
            </w:r>
          </w:p>
        </w:tc>
      </w:tr>
      <w:tr w:rsidR="00C62A5A" w14:paraId="719D0D5B" w14:textId="77777777" w:rsidTr="005A3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70252C" w14:textId="77777777" w:rsidR="00C62A5A" w:rsidRDefault="00000000">
            <w:r>
              <w:t>Interface</w:t>
            </w:r>
          </w:p>
        </w:tc>
        <w:tc>
          <w:tcPr>
            <w:tcW w:w="2880" w:type="dxa"/>
          </w:tcPr>
          <w:p w14:paraId="204ECD06" w14:textId="77777777" w:rsidR="00C62A5A" w:rsidRDefault="00000000">
            <w:pPr>
              <w:cnfStyle w:val="000000100000" w:firstRow="0" w:lastRow="0" w:firstColumn="0" w:lastColumn="0" w:oddVBand="0" w:evenVBand="0" w:oddHBand="1" w:evenHBand="0" w:firstRowFirstColumn="0" w:firstRowLastColumn="0" w:lastRowFirstColumn="0" w:lastRowLastColumn="0"/>
            </w:pPr>
            <w:r>
              <w:t>Deque</w:t>
            </w:r>
          </w:p>
        </w:tc>
        <w:tc>
          <w:tcPr>
            <w:tcW w:w="2880" w:type="dxa"/>
          </w:tcPr>
          <w:p w14:paraId="0A1C0FF6"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6</w:t>
            </w:r>
          </w:p>
        </w:tc>
      </w:tr>
      <w:tr w:rsidR="00C62A5A" w14:paraId="6D219BCB" w14:textId="77777777" w:rsidTr="005A3CC2">
        <w:tc>
          <w:tcPr>
            <w:cnfStyle w:val="001000000000" w:firstRow="0" w:lastRow="0" w:firstColumn="1" w:lastColumn="0" w:oddVBand="0" w:evenVBand="0" w:oddHBand="0" w:evenHBand="0" w:firstRowFirstColumn="0" w:firstRowLastColumn="0" w:lastRowFirstColumn="0" w:lastRowLastColumn="0"/>
            <w:tcW w:w="2880" w:type="dxa"/>
          </w:tcPr>
          <w:p w14:paraId="311656B8" w14:textId="77777777" w:rsidR="00C62A5A" w:rsidRDefault="00000000">
            <w:r>
              <w:t>Interface</w:t>
            </w:r>
          </w:p>
        </w:tc>
        <w:tc>
          <w:tcPr>
            <w:tcW w:w="2880" w:type="dxa"/>
          </w:tcPr>
          <w:p w14:paraId="410991A8" w14:textId="77777777" w:rsidR="00C62A5A" w:rsidRDefault="00000000">
            <w:pPr>
              <w:cnfStyle w:val="000000000000" w:firstRow="0" w:lastRow="0" w:firstColumn="0" w:lastColumn="0" w:oddVBand="0" w:evenVBand="0" w:oddHBand="0" w:evenHBand="0" w:firstRowFirstColumn="0" w:firstRowLastColumn="0" w:lastRowFirstColumn="0" w:lastRowLastColumn="0"/>
            </w:pPr>
            <w:r>
              <w:t>Map</w:t>
            </w:r>
          </w:p>
        </w:tc>
        <w:tc>
          <w:tcPr>
            <w:tcW w:w="2880" w:type="dxa"/>
          </w:tcPr>
          <w:p w14:paraId="2725B871"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1.2</w:t>
            </w:r>
          </w:p>
        </w:tc>
      </w:tr>
      <w:tr w:rsidR="00C62A5A" w14:paraId="48D80387" w14:textId="77777777" w:rsidTr="005A3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D62A54B" w14:textId="77777777" w:rsidR="00C62A5A" w:rsidRDefault="00000000">
            <w:r>
              <w:t>Interface</w:t>
            </w:r>
          </w:p>
        </w:tc>
        <w:tc>
          <w:tcPr>
            <w:tcW w:w="2880" w:type="dxa"/>
          </w:tcPr>
          <w:p w14:paraId="0C6C137A" w14:textId="77777777" w:rsidR="00C62A5A" w:rsidRDefault="00000000">
            <w:pPr>
              <w:cnfStyle w:val="000000100000" w:firstRow="0" w:lastRow="0" w:firstColumn="0" w:lastColumn="0" w:oddVBand="0" w:evenVBand="0" w:oddHBand="1" w:evenHBand="0" w:firstRowFirstColumn="0" w:firstRowLastColumn="0" w:lastRowFirstColumn="0" w:lastRowLastColumn="0"/>
            </w:pPr>
            <w:r>
              <w:t>SortedMap</w:t>
            </w:r>
          </w:p>
        </w:tc>
        <w:tc>
          <w:tcPr>
            <w:tcW w:w="2880" w:type="dxa"/>
          </w:tcPr>
          <w:p w14:paraId="2933F202"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1.2</w:t>
            </w:r>
          </w:p>
        </w:tc>
      </w:tr>
      <w:tr w:rsidR="00C62A5A" w14:paraId="78B1C9DE" w14:textId="77777777" w:rsidTr="005A3CC2">
        <w:tc>
          <w:tcPr>
            <w:cnfStyle w:val="001000000000" w:firstRow="0" w:lastRow="0" w:firstColumn="1" w:lastColumn="0" w:oddVBand="0" w:evenVBand="0" w:oddHBand="0" w:evenHBand="0" w:firstRowFirstColumn="0" w:firstRowLastColumn="0" w:lastRowFirstColumn="0" w:lastRowLastColumn="0"/>
            <w:tcW w:w="2880" w:type="dxa"/>
          </w:tcPr>
          <w:p w14:paraId="220C32DA" w14:textId="77777777" w:rsidR="00C62A5A" w:rsidRDefault="00000000">
            <w:r>
              <w:t>Interface</w:t>
            </w:r>
          </w:p>
        </w:tc>
        <w:tc>
          <w:tcPr>
            <w:tcW w:w="2880" w:type="dxa"/>
          </w:tcPr>
          <w:p w14:paraId="4907A2BF" w14:textId="77777777" w:rsidR="00C62A5A" w:rsidRDefault="00000000">
            <w:pPr>
              <w:cnfStyle w:val="000000000000" w:firstRow="0" w:lastRow="0" w:firstColumn="0" w:lastColumn="0" w:oddVBand="0" w:evenVBand="0" w:oddHBand="0" w:evenHBand="0" w:firstRowFirstColumn="0" w:firstRowLastColumn="0" w:lastRowFirstColumn="0" w:lastRowLastColumn="0"/>
            </w:pPr>
            <w:r>
              <w:t>NavigableMap</w:t>
            </w:r>
          </w:p>
        </w:tc>
        <w:tc>
          <w:tcPr>
            <w:tcW w:w="2880" w:type="dxa"/>
          </w:tcPr>
          <w:p w14:paraId="44FB5327"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6</w:t>
            </w:r>
          </w:p>
        </w:tc>
      </w:tr>
    </w:tbl>
    <w:p w14:paraId="579A4D85" w14:textId="77777777" w:rsidR="00C62A5A" w:rsidRDefault="00000000">
      <w:pPr>
        <w:pStyle w:val="Heading2"/>
      </w:pPr>
      <w:r>
        <w:t>Classes Implementing List Interface</w:t>
      </w:r>
    </w:p>
    <w:tbl>
      <w:tblPr>
        <w:tblStyle w:val="ListTable4-Accent3"/>
        <w:tblW w:w="0" w:type="auto"/>
        <w:tblLook w:val="04A0" w:firstRow="1" w:lastRow="0" w:firstColumn="1" w:lastColumn="0" w:noHBand="0" w:noVBand="1"/>
      </w:tblPr>
      <w:tblGrid>
        <w:gridCol w:w="2880"/>
        <w:gridCol w:w="2880"/>
        <w:gridCol w:w="2880"/>
      </w:tblGrid>
      <w:tr w:rsidR="00C62A5A" w14:paraId="160A88D5" w14:textId="77777777" w:rsidTr="005A3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59CDB87" w14:textId="77777777" w:rsidR="00C62A5A" w:rsidRDefault="00000000">
            <w:r>
              <w:t>Class</w:t>
            </w:r>
          </w:p>
        </w:tc>
        <w:tc>
          <w:tcPr>
            <w:tcW w:w="2880" w:type="dxa"/>
          </w:tcPr>
          <w:p w14:paraId="7D9EBFAD" w14:textId="77777777" w:rsidR="00C62A5A"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2880" w:type="dxa"/>
          </w:tcPr>
          <w:p w14:paraId="4E2C56CB" w14:textId="77777777" w:rsidR="00C62A5A" w:rsidRDefault="00000000">
            <w:pPr>
              <w:cnfStyle w:val="100000000000" w:firstRow="1" w:lastRow="0" w:firstColumn="0" w:lastColumn="0" w:oddVBand="0" w:evenVBand="0" w:oddHBand="0" w:evenHBand="0" w:firstRowFirstColumn="0" w:firstRowLastColumn="0" w:lastRowFirstColumn="0" w:lastRowLastColumn="0"/>
            </w:pPr>
            <w:r>
              <w:t>Introduced In</w:t>
            </w:r>
          </w:p>
        </w:tc>
      </w:tr>
      <w:tr w:rsidR="00C62A5A" w14:paraId="7795F9FC" w14:textId="77777777" w:rsidTr="005A3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D301A1D" w14:textId="77777777" w:rsidR="00C62A5A" w:rsidRDefault="00000000">
            <w:r>
              <w:t>ArrayList</w:t>
            </w:r>
          </w:p>
        </w:tc>
        <w:tc>
          <w:tcPr>
            <w:tcW w:w="2880" w:type="dxa"/>
          </w:tcPr>
          <w:p w14:paraId="29668FFF" w14:textId="77777777" w:rsidR="00C62A5A" w:rsidRDefault="00000000">
            <w:pPr>
              <w:cnfStyle w:val="000000100000" w:firstRow="0" w:lastRow="0" w:firstColumn="0" w:lastColumn="0" w:oddVBand="0" w:evenVBand="0" w:oddHBand="1" w:evenHBand="0" w:firstRowFirstColumn="0" w:firstRowLastColumn="0" w:lastRowFirstColumn="0" w:lastRowLastColumn="0"/>
            </w:pPr>
            <w:r>
              <w:t>Resizable-array implementation</w:t>
            </w:r>
          </w:p>
        </w:tc>
        <w:tc>
          <w:tcPr>
            <w:tcW w:w="2880" w:type="dxa"/>
          </w:tcPr>
          <w:p w14:paraId="5EAEEBB9"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1.2</w:t>
            </w:r>
          </w:p>
        </w:tc>
      </w:tr>
      <w:tr w:rsidR="00C62A5A" w14:paraId="3C3AEB9C" w14:textId="77777777" w:rsidTr="005A3CC2">
        <w:tc>
          <w:tcPr>
            <w:cnfStyle w:val="001000000000" w:firstRow="0" w:lastRow="0" w:firstColumn="1" w:lastColumn="0" w:oddVBand="0" w:evenVBand="0" w:oddHBand="0" w:evenHBand="0" w:firstRowFirstColumn="0" w:firstRowLastColumn="0" w:lastRowFirstColumn="0" w:lastRowLastColumn="0"/>
            <w:tcW w:w="2880" w:type="dxa"/>
          </w:tcPr>
          <w:p w14:paraId="4FA43A52" w14:textId="77777777" w:rsidR="00C62A5A" w:rsidRDefault="00000000">
            <w:r>
              <w:t>LinkedList</w:t>
            </w:r>
          </w:p>
        </w:tc>
        <w:tc>
          <w:tcPr>
            <w:tcW w:w="2880" w:type="dxa"/>
          </w:tcPr>
          <w:p w14:paraId="6A5E4CB4" w14:textId="77777777" w:rsidR="00C62A5A" w:rsidRDefault="00000000">
            <w:pPr>
              <w:cnfStyle w:val="000000000000" w:firstRow="0" w:lastRow="0" w:firstColumn="0" w:lastColumn="0" w:oddVBand="0" w:evenVBand="0" w:oddHBand="0" w:evenHBand="0" w:firstRowFirstColumn="0" w:firstRowLastColumn="0" w:lastRowFirstColumn="0" w:lastRowLastColumn="0"/>
            </w:pPr>
            <w:r>
              <w:t>Doubly-linked list implementation</w:t>
            </w:r>
          </w:p>
        </w:tc>
        <w:tc>
          <w:tcPr>
            <w:tcW w:w="2880" w:type="dxa"/>
          </w:tcPr>
          <w:p w14:paraId="3EB18B54"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1.2</w:t>
            </w:r>
          </w:p>
        </w:tc>
      </w:tr>
      <w:tr w:rsidR="00C62A5A" w14:paraId="583544B1" w14:textId="77777777" w:rsidTr="005A3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B6D8E33" w14:textId="77777777" w:rsidR="00C62A5A" w:rsidRDefault="00000000">
            <w:r>
              <w:t>Vector</w:t>
            </w:r>
          </w:p>
        </w:tc>
        <w:tc>
          <w:tcPr>
            <w:tcW w:w="2880" w:type="dxa"/>
          </w:tcPr>
          <w:p w14:paraId="74F4FBC9" w14:textId="77777777" w:rsidR="00C62A5A" w:rsidRDefault="00000000">
            <w:pPr>
              <w:cnfStyle w:val="000000100000" w:firstRow="0" w:lastRow="0" w:firstColumn="0" w:lastColumn="0" w:oddVBand="0" w:evenVBand="0" w:oddHBand="1" w:evenHBand="0" w:firstRowFirstColumn="0" w:firstRowLastColumn="0" w:lastRowFirstColumn="0" w:lastRowLastColumn="0"/>
            </w:pPr>
            <w:r>
              <w:t>Synchronized list</w:t>
            </w:r>
          </w:p>
        </w:tc>
        <w:tc>
          <w:tcPr>
            <w:tcW w:w="2880" w:type="dxa"/>
          </w:tcPr>
          <w:p w14:paraId="756C563C"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1.0</w:t>
            </w:r>
          </w:p>
        </w:tc>
      </w:tr>
      <w:tr w:rsidR="00C62A5A" w14:paraId="131C31B5" w14:textId="77777777" w:rsidTr="005A3CC2">
        <w:tc>
          <w:tcPr>
            <w:cnfStyle w:val="001000000000" w:firstRow="0" w:lastRow="0" w:firstColumn="1" w:lastColumn="0" w:oddVBand="0" w:evenVBand="0" w:oddHBand="0" w:evenHBand="0" w:firstRowFirstColumn="0" w:firstRowLastColumn="0" w:lastRowFirstColumn="0" w:lastRowLastColumn="0"/>
            <w:tcW w:w="2880" w:type="dxa"/>
          </w:tcPr>
          <w:p w14:paraId="0E990EC0" w14:textId="77777777" w:rsidR="00C62A5A" w:rsidRDefault="00000000">
            <w:r>
              <w:t>Stack</w:t>
            </w:r>
          </w:p>
        </w:tc>
        <w:tc>
          <w:tcPr>
            <w:tcW w:w="2880" w:type="dxa"/>
          </w:tcPr>
          <w:p w14:paraId="20D78410" w14:textId="77777777" w:rsidR="00C62A5A" w:rsidRDefault="00000000">
            <w:pPr>
              <w:cnfStyle w:val="000000000000" w:firstRow="0" w:lastRow="0" w:firstColumn="0" w:lastColumn="0" w:oddVBand="0" w:evenVBand="0" w:oddHBand="0" w:evenHBand="0" w:firstRowFirstColumn="0" w:firstRowLastColumn="0" w:lastRowFirstColumn="0" w:lastRowLastColumn="0"/>
            </w:pPr>
            <w:r>
              <w:t>Subclass of Vector (LIFO)</w:t>
            </w:r>
          </w:p>
        </w:tc>
        <w:tc>
          <w:tcPr>
            <w:tcW w:w="2880" w:type="dxa"/>
          </w:tcPr>
          <w:p w14:paraId="06F22904"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1.0</w:t>
            </w:r>
          </w:p>
        </w:tc>
      </w:tr>
      <w:tr w:rsidR="00C62A5A" w14:paraId="034D4DE6" w14:textId="77777777" w:rsidTr="005A3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BABA985" w14:textId="77777777" w:rsidR="00C62A5A" w:rsidRDefault="00000000">
            <w:r>
              <w:t>CopyOnWriteArrayList</w:t>
            </w:r>
          </w:p>
        </w:tc>
        <w:tc>
          <w:tcPr>
            <w:tcW w:w="2880" w:type="dxa"/>
          </w:tcPr>
          <w:p w14:paraId="43933912" w14:textId="77777777" w:rsidR="00C62A5A" w:rsidRDefault="00000000">
            <w:pPr>
              <w:cnfStyle w:val="000000100000" w:firstRow="0" w:lastRow="0" w:firstColumn="0" w:lastColumn="0" w:oddVBand="0" w:evenVBand="0" w:oddHBand="1" w:evenHBand="0" w:firstRowFirstColumn="0" w:firstRowLastColumn="0" w:lastRowFirstColumn="0" w:lastRowLastColumn="0"/>
            </w:pPr>
            <w:r>
              <w:t>Thread-safe list</w:t>
            </w:r>
          </w:p>
        </w:tc>
        <w:tc>
          <w:tcPr>
            <w:tcW w:w="2880" w:type="dxa"/>
          </w:tcPr>
          <w:p w14:paraId="020134A5"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1.5</w:t>
            </w:r>
          </w:p>
        </w:tc>
      </w:tr>
    </w:tbl>
    <w:p w14:paraId="47B22DA0" w14:textId="77777777" w:rsidR="00C62A5A" w:rsidRDefault="00000000">
      <w:pPr>
        <w:pStyle w:val="Heading2"/>
      </w:pPr>
      <w:r>
        <w:t>Classes Implementing Set Interface</w:t>
      </w:r>
    </w:p>
    <w:tbl>
      <w:tblPr>
        <w:tblStyle w:val="LightShading-Accent1"/>
        <w:tblW w:w="0" w:type="auto"/>
        <w:tblLook w:val="04A0" w:firstRow="1" w:lastRow="0" w:firstColumn="1" w:lastColumn="0" w:noHBand="0" w:noVBand="1"/>
      </w:tblPr>
      <w:tblGrid>
        <w:gridCol w:w="2880"/>
        <w:gridCol w:w="2880"/>
        <w:gridCol w:w="2880"/>
      </w:tblGrid>
      <w:tr w:rsidR="00C62A5A" w14:paraId="6250D5D7" w14:textId="77777777" w:rsidTr="00C6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98D1F06" w14:textId="77777777" w:rsidR="00C62A5A" w:rsidRDefault="00000000">
            <w:r>
              <w:t>Class</w:t>
            </w:r>
          </w:p>
        </w:tc>
        <w:tc>
          <w:tcPr>
            <w:tcW w:w="2880" w:type="dxa"/>
          </w:tcPr>
          <w:p w14:paraId="55EBFB73" w14:textId="77777777" w:rsidR="00C62A5A"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2880" w:type="dxa"/>
          </w:tcPr>
          <w:p w14:paraId="591A558D" w14:textId="77777777" w:rsidR="00C62A5A" w:rsidRDefault="00000000">
            <w:pPr>
              <w:cnfStyle w:val="100000000000" w:firstRow="1" w:lastRow="0" w:firstColumn="0" w:lastColumn="0" w:oddVBand="0" w:evenVBand="0" w:oddHBand="0" w:evenHBand="0" w:firstRowFirstColumn="0" w:firstRowLastColumn="0" w:lastRowFirstColumn="0" w:lastRowLastColumn="0"/>
            </w:pPr>
            <w:r>
              <w:t>Introduced In</w:t>
            </w:r>
          </w:p>
        </w:tc>
      </w:tr>
      <w:tr w:rsidR="00C62A5A" w14:paraId="50BC9435"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2288E38" w14:textId="77777777" w:rsidR="00C62A5A" w:rsidRDefault="00000000">
            <w:r>
              <w:t>HashSet</w:t>
            </w:r>
          </w:p>
        </w:tc>
        <w:tc>
          <w:tcPr>
            <w:tcW w:w="2880" w:type="dxa"/>
          </w:tcPr>
          <w:p w14:paraId="78E4D082" w14:textId="77777777" w:rsidR="00C62A5A" w:rsidRDefault="00000000">
            <w:pPr>
              <w:cnfStyle w:val="000000100000" w:firstRow="0" w:lastRow="0" w:firstColumn="0" w:lastColumn="0" w:oddVBand="0" w:evenVBand="0" w:oddHBand="1" w:evenHBand="0" w:firstRowFirstColumn="0" w:firstRowLastColumn="0" w:lastRowFirstColumn="0" w:lastRowLastColumn="0"/>
            </w:pPr>
            <w:r>
              <w:t>Unordered set backed by HashMap</w:t>
            </w:r>
          </w:p>
        </w:tc>
        <w:tc>
          <w:tcPr>
            <w:tcW w:w="2880" w:type="dxa"/>
          </w:tcPr>
          <w:p w14:paraId="7D200714"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1.2</w:t>
            </w:r>
          </w:p>
        </w:tc>
      </w:tr>
      <w:tr w:rsidR="00C62A5A" w14:paraId="11F150D8" w14:textId="77777777" w:rsidTr="00C62A5A">
        <w:tc>
          <w:tcPr>
            <w:cnfStyle w:val="001000000000" w:firstRow="0" w:lastRow="0" w:firstColumn="1" w:lastColumn="0" w:oddVBand="0" w:evenVBand="0" w:oddHBand="0" w:evenHBand="0" w:firstRowFirstColumn="0" w:firstRowLastColumn="0" w:lastRowFirstColumn="0" w:lastRowLastColumn="0"/>
            <w:tcW w:w="2880" w:type="dxa"/>
          </w:tcPr>
          <w:p w14:paraId="6D8E9E87" w14:textId="77777777" w:rsidR="00C62A5A" w:rsidRDefault="00000000">
            <w:r>
              <w:t>LinkedHashSet</w:t>
            </w:r>
          </w:p>
        </w:tc>
        <w:tc>
          <w:tcPr>
            <w:tcW w:w="2880" w:type="dxa"/>
          </w:tcPr>
          <w:p w14:paraId="136482C1" w14:textId="77777777" w:rsidR="00C62A5A" w:rsidRDefault="00000000">
            <w:pPr>
              <w:cnfStyle w:val="000000000000" w:firstRow="0" w:lastRow="0" w:firstColumn="0" w:lastColumn="0" w:oddVBand="0" w:evenVBand="0" w:oddHBand="0" w:evenHBand="0" w:firstRowFirstColumn="0" w:firstRowLastColumn="0" w:lastRowFirstColumn="0" w:lastRowLastColumn="0"/>
            </w:pPr>
            <w:r>
              <w:t>Maintains insertion order</w:t>
            </w:r>
          </w:p>
        </w:tc>
        <w:tc>
          <w:tcPr>
            <w:tcW w:w="2880" w:type="dxa"/>
          </w:tcPr>
          <w:p w14:paraId="11F8D433"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1.4</w:t>
            </w:r>
          </w:p>
        </w:tc>
      </w:tr>
      <w:tr w:rsidR="00C62A5A" w14:paraId="1F677889"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1B7174D" w14:textId="77777777" w:rsidR="00C62A5A" w:rsidRDefault="00000000">
            <w:r>
              <w:t>TreeSet</w:t>
            </w:r>
          </w:p>
        </w:tc>
        <w:tc>
          <w:tcPr>
            <w:tcW w:w="2880" w:type="dxa"/>
          </w:tcPr>
          <w:p w14:paraId="1805E4F4" w14:textId="77777777" w:rsidR="00C62A5A" w:rsidRDefault="00000000">
            <w:pPr>
              <w:cnfStyle w:val="000000100000" w:firstRow="0" w:lastRow="0" w:firstColumn="0" w:lastColumn="0" w:oddVBand="0" w:evenVBand="0" w:oddHBand="1" w:evenHBand="0" w:firstRowFirstColumn="0" w:firstRowLastColumn="0" w:lastRowFirstColumn="0" w:lastRowLastColumn="0"/>
            </w:pPr>
            <w:r>
              <w:t>Sorted set</w:t>
            </w:r>
          </w:p>
        </w:tc>
        <w:tc>
          <w:tcPr>
            <w:tcW w:w="2880" w:type="dxa"/>
          </w:tcPr>
          <w:p w14:paraId="352D2169"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1.2</w:t>
            </w:r>
          </w:p>
        </w:tc>
      </w:tr>
      <w:tr w:rsidR="00C62A5A" w14:paraId="49BDB940" w14:textId="77777777" w:rsidTr="00C62A5A">
        <w:tc>
          <w:tcPr>
            <w:cnfStyle w:val="001000000000" w:firstRow="0" w:lastRow="0" w:firstColumn="1" w:lastColumn="0" w:oddVBand="0" w:evenVBand="0" w:oddHBand="0" w:evenHBand="0" w:firstRowFirstColumn="0" w:firstRowLastColumn="0" w:lastRowFirstColumn="0" w:lastRowLastColumn="0"/>
            <w:tcW w:w="2880" w:type="dxa"/>
          </w:tcPr>
          <w:p w14:paraId="5F87ECDF" w14:textId="77777777" w:rsidR="00C62A5A" w:rsidRDefault="00000000">
            <w:r>
              <w:t>EnumSet</w:t>
            </w:r>
          </w:p>
        </w:tc>
        <w:tc>
          <w:tcPr>
            <w:tcW w:w="2880" w:type="dxa"/>
          </w:tcPr>
          <w:p w14:paraId="7C96FD53" w14:textId="77777777" w:rsidR="00C62A5A" w:rsidRDefault="00000000">
            <w:pPr>
              <w:cnfStyle w:val="000000000000" w:firstRow="0" w:lastRow="0" w:firstColumn="0" w:lastColumn="0" w:oddVBand="0" w:evenVBand="0" w:oddHBand="0" w:evenHBand="0" w:firstRowFirstColumn="0" w:firstRowLastColumn="0" w:lastRowFirstColumn="0" w:lastRowLastColumn="0"/>
            </w:pPr>
            <w:r>
              <w:t>Set for enums</w:t>
            </w:r>
          </w:p>
        </w:tc>
        <w:tc>
          <w:tcPr>
            <w:tcW w:w="2880" w:type="dxa"/>
          </w:tcPr>
          <w:p w14:paraId="478162F2"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1.5</w:t>
            </w:r>
          </w:p>
        </w:tc>
      </w:tr>
      <w:tr w:rsidR="00C62A5A" w14:paraId="1E56CDA6"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E78B634" w14:textId="77777777" w:rsidR="00C62A5A" w:rsidRDefault="00000000">
            <w:r>
              <w:t>CopyOnWriteArraySet</w:t>
            </w:r>
          </w:p>
        </w:tc>
        <w:tc>
          <w:tcPr>
            <w:tcW w:w="2880" w:type="dxa"/>
          </w:tcPr>
          <w:p w14:paraId="47F29639" w14:textId="77777777" w:rsidR="00C62A5A" w:rsidRDefault="00000000">
            <w:pPr>
              <w:cnfStyle w:val="000000100000" w:firstRow="0" w:lastRow="0" w:firstColumn="0" w:lastColumn="0" w:oddVBand="0" w:evenVBand="0" w:oddHBand="1" w:evenHBand="0" w:firstRowFirstColumn="0" w:firstRowLastColumn="0" w:lastRowFirstColumn="0" w:lastRowLastColumn="0"/>
            </w:pPr>
            <w:r>
              <w:t>Thread-safe set</w:t>
            </w:r>
          </w:p>
        </w:tc>
        <w:tc>
          <w:tcPr>
            <w:tcW w:w="2880" w:type="dxa"/>
          </w:tcPr>
          <w:p w14:paraId="4079DE6D"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1.5</w:t>
            </w:r>
          </w:p>
        </w:tc>
      </w:tr>
    </w:tbl>
    <w:p w14:paraId="031C08D0" w14:textId="77777777" w:rsidR="00C62A5A" w:rsidRDefault="00000000">
      <w:pPr>
        <w:pStyle w:val="Heading2"/>
      </w:pPr>
      <w:r>
        <w:t>Classes Implementing Queue/Deque Interface</w:t>
      </w:r>
    </w:p>
    <w:tbl>
      <w:tblPr>
        <w:tblStyle w:val="LightShading-Accent1"/>
        <w:tblW w:w="0" w:type="auto"/>
        <w:tblLook w:val="04A0" w:firstRow="1" w:lastRow="0" w:firstColumn="1" w:lastColumn="0" w:noHBand="0" w:noVBand="1"/>
      </w:tblPr>
      <w:tblGrid>
        <w:gridCol w:w="2880"/>
        <w:gridCol w:w="2880"/>
        <w:gridCol w:w="2880"/>
      </w:tblGrid>
      <w:tr w:rsidR="00C62A5A" w14:paraId="548517B8" w14:textId="77777777" w:rsidTr="00C6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58ACD2E" w14:textId="77777777" w:rsidR="00C62A5A" w:rsidRDefault="00000000">
            <w:r>
              <w:t>Class</w:t>
            </w:r>
          </w:p>
        </w:tc>
        <w:tc>
          <w:tcPr>
            <w:tcW w:w="2880" w:type="dxa"/>
          </w:tcPr>
          <w:p w14:paraId="18EE51B4" w14:textId="77777777" w:rsidR="00C62A5A"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2880" w:type="dxa"/>
          </w:tcPr>
          <w:p w14:paraId="09C137C4" w14:textId="77777777" w:rsidR="00C62A5A" w:rsidRDefault="00000000">
            <w:pPr>
              <w:cnfStyle w:val="100000000000" w:firstRow="1" w:lastRow="0" w:firstColumn="0" w:lastColumn="0" w:oddVBand="0" w:evenVBand="0" w:oddHBand="0" w:evenHBand="0" w:firstRowFirstColumn="0" w:firstRowLastColumn="0" w:lastRowFirstColumn="0" w:lastRowLastColumn="0"/>
            </w:pPr>
            <w:r>
              <w:t>Introduced In</w:t>
            </w:r>
          </w:p>
        </w:tc>
      </w:tr>
      <w:tr w:rsidR="00C62A5A" w14:paraId="7E663732"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0EBCC8E" w14:textId="77777777" w:rsidR="00C62A5A" w:rsidRDefault="00000000">
            <w:r>
              <w:t>PriorityQueue</w:t>
            </w:r>
          </w:p>
        </w:tc>
        <w:tc>
          <w:tcPr>
            <w:tcW w:w="2880" w:type="dxa"/>
          </w:tcPr>
          <w:p w14:paraId="41132DD7" w14:textId="77777777" w:rsidR="00C62A5A" w:rsidRDefault="00000000">
            <w:pPr>
              <w:cnfStyle w:val="000000100000" w:firstRow="0" w:lastRow="0" w:firstColumn="0" w:lastColumn="0" w:oddVBand="0" w:evenVBand="0" w:oddHBand="1" w:evenHBand="0" w:firstRowFirstColumn="0" w:firstRowLastColumn="0" w:lastRowFirstColumn="0" w:lastRowLastColumn="0"/>
            </w:pPr>
            <w:r>
              <w:t>Priority-based queue</w:t>
            </w:r>
          </w:p>
        </w:tc>
        <w:tc>
          <w:tcPr>
            <w:tcW w:w="2880" w:type="dxa"/>
          </w:tcPr>
          <w:p w14:paraId="17D26B2C"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1.5</w:t>
            </w:r>
          </w:p>
        </w:tc>
      </w:tr>
      <w:tr w:rsidR="00C62A5A" w14:paraId="6D6177C3" w14:textId="77777777" w:rsidTr="00C62A5A">
        <w:tc>
          <w:tcPr>
            <w:cnfStyle w:val="001000000000" w:firstRow="0" w:lastRow="0" w:firstColumn="1" w:lastColumn="0" w:oddVBand="0" w:evenVBand="0" w:oddHBand="0" w:evenHBand="0" w:firstRowFirstColumn="0" w:firstRowLastColumn="0" w:lastRowFirstColumn="0" w:lastRowLastColumn="0"/>
            <w:tcW w:w="2880" w:type="dxa"/>
          </w:tcPr>
          <w:p w14:paraId="32606C8E" w14:textId="77777777" w:rsidR="00C62A5A" w:rsidRDefault="00000000">
            <w:r>
              <w:t>ArrayDeque</w:t>
            </w:r>
          </w:p>
        </w:tc>
        <w:tc>
          <w:tcPr>
            <w:tcW w:w="2880" w:type="dxa"/>
          </w:tcPr>
          <w:p w14:paraId="383152F0" w14:textId="77777777" w:rsidR="00C62A5A" w:rsidRDefault="00000000">
            <w:pPr>
              <w:cnfStyle w:val="000000000000" w:firstRow="0" w:lastRow="0" w:firstColumn="0" w:lastColumn="0" w:oddVBand="0" w:evenVBand="0" w:oddHBand="0" w:evenHBand="0" w:firstRowFirstColumn="0" w:firstRowLastColumn="0" w:lastRowFirstColumn="0" w:lastRowLastColumn="0"/>
            </w:pPr>
            <w:r>
              <w:t>Resizable array deque</w:t>
            </w:r>
          </w:p>
        </w:tc>
        <w:tc>
          <w:tcPr>
            <w:tcW w:w="2880" w:type="dxa"/>
          </w:tcPr>
          <w:p w14:paraId="57478260"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1.6</w:t>
            </w:r>
          </w:p>
        </w:tc>
      </w:tr>
      <w:tr w:rsidR="00C62A5A" w14:paraId="5AD5A244"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3C5A57" w14:textId="77777777" w:rsidR="00C62A5A" w:rsidRDefault="00000000">
            <w:r>
              <w:t>LinkedList</w:t>
            </w:r>
          </w:p>
        </w:tc>
        <w:tc>
          <w:tcPr>
            <w:tcW w:w="2880" w:type="dxa"/>
          </w:tcPr>
          <w:p w14:paraId="5962A807" w14:textId="77777777" w:rsidR="00C62A5A" w:rsidRDefault="00000000">
            <w:pPr>
              <w:cnfStyle w:val="000000100000" w:firstRow="0" w:lastRow="0" w:firstColumn="0" w:lastColumn="0" w:oddVBand="0" w:evenVBand="0" w:oddHBand="1" w:evenHBand="0" w:firstRowFirstColumn="0" w:firstRowLastColumn="0" w:lastRowFirstColumn="0" w:lastRowLastColumn="0"/>
            </w:pPr>
            <w:r>
              <w:t>Implements List and Deque</w:t>
            </w:r>
          </w:p>
        </w:tc>
        <w:tc>
          <w:tcPr>
            <w:tcW w:w="2880" w:type="dxa"/>
          </w:tcPr>
          <w:p w14:paraId="38D4E804"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1.2</w:t>
            </w:r>
          </w:p>
        </w:tc>
      </w:tr>
      <w:tr w:rsidR="00C62A5A" w14:paraId="383466AF" w14:textId="77777777" w:rsidTr="00C62A5A">
        <w:tc>
          <w:tcPr>
            <w:cnfStyle w:val="001000000000" w:firstRow="0" w:lastRow="0" w:firstColumn="1" w:lastColumn="0" w:oddVBand="0" w:evenVBand="0" w:oddHBand="0" w:evenHBand="0" w:firstRowFirstColumn="0" w:firstRowLastColumn="0" w:lastRowFirstColumn="0" w:lastRowLastColumn="0"/>
            <w:tcW w:w="2880" w:type="dxa"/>
          </w:tcPr>
          <w:p w14:paraId="50BEE91D" w14:textId="77777777" w:rsidR="00C62A5A" w:rsidRDefault="00000000">
            <w:r>
              <w:t>ConcurrentLinkedQueue</w:t>
            </w:r>
          </w:p>
        </w:tc>
        <w:tc>
          <w:tcPr>
            <w:tcW w:w="2880" w:type="dxa"/>
          </w:tcPr>
          <w:p w14:paraId="4701D247" w14:textId="77777777" w:rsidR="00C62A5A" w:rsidRDefault="00000000">
            <w:pPr>
              <w:cnfStyle w:val="000000000000" w:firstRow="0" w:lastRow="0" w:firstColumn="0" w:lastColumn="0" w:oddVBand="0" w:evenVBand="0" w:oddHBand="0" w:evenHBand="0" w:firstRowFirstColumn="0" w:firstRowLastColumn="0" w:lastRowFirstColumn="0" w:lastRowLastColumn="0"/>
            </w:pPr>
            <w:r>
              <w:t>Thread-safe queue</w:t>
            </w:r>
          </w:p>
        </w:tc>
        <w:tc>
          <w:tcPr>
            <w:tcW w:w="2880" w:type="dxa"/>
          </w:tcPr>
          <w:p w14:paraId="2BECD858"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1.5</w:t>
            </w:r>
          </w:p>
        </w:tc>
      </w:tr>
      <w:tr w:rsidR="00C62A5A" w14:paraId="4D5C061E"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D5422B0" w14:textId="77777777" w:rsidR="00C62A5A" w:rsidRDefault="00000000">
            <w:r>
              <w:t>LinkedBlockingQueue</w:t>
            </w:r>
          </w:p>
        </w:tc>
        <w:tc>
          <w:tcPr>
            <w:tcW w:w="2880" w:type="dxa"/>
          </w:tcPr>
          <w:p w14:paraId="2FC38EFC" w14:textId="77777777" w:rsidR="00C62A5A" w:rsidRDefault="00000000">
            <w:pPr>
              <w:cnfStyle w:val="000000100000" w:firstRow="0" w:lastRow="0" w:firstColumn="0" w:lastColumn="0" w:oddVBand="0" w:evenVBand="0" w:oddHBand="1" w:evenHBand="0" w:firstRowFirstColumn="0" w:firstRowLastColumn="0" w:lastRowFirstColumn="0" w:lastRowLastColumn="0"/>
            </w:pPr>
            <w:r>
              <w:t>Blocking queue</w:t>
            </w:r>
          </w:p>
        </w:tc>
        <w:tc>
          <w:tcPr>
            <w:tcW w:w="2880" w:type="dxa"/>
          </w:tcPr>
          <w:p w14:paraId="7C51133D"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1.5</w:t>
            </w:r>
          </w:p>
        </w:tc>
      </w:tr>
    </w:tbl>
    <w:p w14:paraId="5E638995" w14:textId="77777777" w:rsidR="00C62A5A" w:rsidRDefault="00000000">
      <w:pPr>
        <w:pStyle w:val="Heading2"/>
      </w:pPr>
      <w:r>
        <w:lastRenderedPageBreak/>
        <w:t>Classes Implementing Map Interface</w:t>
      </w:r>
    </w:p>
    <w:tbl>
      <w:tblPr>
        <w:tblStyle w:val="LightShading-Accent1"/>
        <w:tblW w:w="0" w:type="auto"/>
        <w:tblLook w:val="04A0" w:firstRow="1" w:lastRow="0" w:firstColumn="1" w:lastColumn="0" w:noHBand="0" w:noVBand="1"/>
      </w:tblPr>
      <w:tblGrid>
        <w:gridCol w:w="2880"/>
        <w:gridCol w:w="2880"/>
        <w:gridCol w:w="2880"/>
      </w:tblGrid>
      <w:tr w:rsidR="00C62A5A" w14:paraId="24CB5206" w14:textId="77777777" w:rsidTr="00C6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BA20D6B" w14:textId="77777777" w:rsidR="00C62A5A" w:rsidRDefault="00000000">
            <w:r>
              <w:t>Class</w:t>
            </w:r>
          </w:p>
        </w:tc>
        <w:tc>
          <w:tcPr>
            <w:tcW w:w="2880" w:type="dxa"/>
          </w:tcPr>
          <w:p w14:paraId="02E9981E" w14:textId="77777777" w:rsidR="00C62A5A"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2880" w:type="dxa"/>
          </w:tcPr>
          <w:p w14:paraId="567D6CFF" w14:textId="77777777" w:rsidR="00C62A5A" w:rsidRDefault="00000000">
            <w:pPr>
              <w:cnfStyle w:val="100000000000" w:firstRow="1" w:lastRow="0" w:firstColumn="0" w:lastColumn="0" w:oddVBand="0" w:evenVBand="0" w:oddHBand="0" w:evenHBand="0" w:firstRowFirstColumn="0" w:firstRowLastColumn="0" w:lastRowFirstColumn="0" w:lastRowLastColumn="0"/>
            </w:pPr>
            <w:r>
              <w:t>Introduced In</w:t>
            </w:r>
          </w:p>
        </w:tc>
      </w:tr>
      <w:tr w:rsidR="00C62A5A" w14:paraId="115543DC"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716836D" w14:textId="77777777" w:rsidR="00C62A5A" w:rsidRDefault="00000000">
            <w:r>
              <w:t>HashMap</w:t>
            </w:r>
          </w:p>
        </w:tc>
        <w:tc>
          <w:tcPr>
            <w:tcW w:w="2880" w:type="dxa"/>
          </w:tcPr>
          <w:p w14:paraId="25BCBEDF" w14:textId="77777777" w:rsidR="00C62A5A" w:rsidRDefault="00000000">
            <w:pPr>
              <w:cnfStyle w:val="000000100000" w:firstRow="0" w:lastRow="0" w:firstColumn="0" w:lastColumn="0" w:oddVBand="0" w:evenVBand="0" w:oddHBand="1" w:evenHBand="0" w:firstRowFirstColumn="0" w:firstRowLastColumn="0" w:lastRowFirstColumn="0" w:lastRowLastColumn="0"/>
            </w:pPr>
            <w:r>
              <w:t>Unordered key-value pairs</w:t>
            </w:r>
          </w:p>
        </w:tc>
        <w:tc>
          <w:tcPr>
            <w:tcW w:w="2880" w:type="dxa"/>
          </w:tcPr>
          <w:p w14:paraId="54F3356C"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1.2</w:t>
            </w:r>
          </w:p>
        </w:tc>
      </w:tr>
      <w:tr w:rsidR="00C62A5A" w14:paraId="057D9996" w14:textId="77777777" w:rsidTr="00C62A5A">
        <w:tc>
          <w:tcPr>
            <w:cnfStyle w:val="001000000000" w:firstRow="0" w:lastRow="0" w:firstColumn="1" w:lastColumn="0" w:oddVBand="0" w:evenVBand="0" w:oddHBand="0" w:evenHBand="0" w:firstRowFirstColumn="0" w:firstRowLastColumn="0" w:lastRowFirstColumn="0" w:lastRowLastColumn="0"/>
            <w:tcW w:w="2880" w:type="dxa"/>
          </w:tcPr>
          <w:p w14:paraId="0F18F750" w14:textId="77777777" w:rsidR="00C62A5A" w:rsidRDefault="00000000">
            <w:r>
              <w:t>LinkedHashMap</w:t>
            </w:r>
          </w:p>
        </w:tc>
        <w:tc>
          <w:tcPr>
            <w:tcW w:w="2880" w:type="dxa"/>
          </w:tcPr>
          <w:p w14:paraId="4BD467DE" w14:textId="77777777" w:rsidR="00C62A5A" w:rsidRDefault="00000000">
            <w:pPr>
              <w:cnfStyle w:val="000000000000" w:firstRow="0" w:lastRow="0" w:firstColumn="0" w:lastColumn="0" w:oddVBand="0" w:evenVBand="0" w:oddHBand="0" w:evenHBand="0" w:firstRowFirstColumn="0" w:firstRowLastColumn="0" w:lastRowFirstColumn="0" w:lastRowLastColumn="0"/>
            </w:pPr>
            <w:r>
              <w:t>Maintains insertion order</w:t>
            </w:r>
          </w:p>
        </w:tc>
        <w:tc>
          <w:tcPr>
            <w:tcW w:w="2880" w:type="dxa"/>
          </w:tcPr>
          <w:p w14:paraId="2EA18525"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1.4</w:t>
            </w:r>
          </w:p>
        </w:tc>
      </w:tr>
      <w:tr w:rsidR="00C62A5A" w14:paraId="72AAE127"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E79CB5C" w14:textId="77777777" w:rsidR="00C62A5A" w:rsidRDefault="00000000">
            <w:r>
              <w:t>TreeMap</w:t>
            </w:r>
          </w:p>
        </w:tc>
        <w:tc>
          <w:tcPr>
            <w:tcW w:w="2880" w:type="dxa"/>
          </w:tcPr>
          <w:p w14:paraId="617B6748" w14:textId="77777777" w:rsidR="00C62A5A" w:rsidRDefault="00000000">
            <w:pPr>
              <w:cnfStyle w:val="000000100000" w:firstRow="0" w:lastRow="0" w:firstColumn="0" w:lastColumn="0" w:oddVBand="0" w:evenVBand="0" w:oddHBand="1" w:evenHBand="0" w:firstRowFirstColumn="0" w:firstRowLastColumn="0" w:lastRowFirstColumn="0" w:lastRowLastColumn="0"/>
            </w:pPr>
            <w:r>
              <w:t>Sorted map</w:t>
            </w:r>
          </w:p>
        </w:tc>
        <w:tc>
          <w:tcPr>
            <w:tcW w:w="2880" w:type="dxa"/>
          </w:tcPr>
          <w:p w14:paraId="56360D59"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1.2</w:t>
            </w:r>
          </w:p>
        </w:tc>
      </w:tr>
      <w:tr w:rsidR="00C62A5A" w14:paraId="0639C508" w14:textId="77777777" w:rsidTr="00C62A5A">
        <w:tc>
          <w:tcPr>
            <w:cnfStyle w:val="001000000000" w:firstRow="0" w:lastRow="0" w:firstColumn="1" w:lastColumn="0" w:oddVBand="0" w:evenVBand="0" w:oddHBand="0" w:evenHBand="0" w:firstRowFirstColumn="0" w:firstRowLastColumn="0" w:lastRowFirstColumn="0" w:lastRowLastColumn="0"/>
            <w:tcW w:w="2880" w:type="dxa"/>
          </w:tcPr>
          <w:p w14:paraId="208C7C7F" w14:textId="77777777" w:rsidR="00C62A5A" w:rsidRDefault="00000000">
            <w:r>
              <w:t>Hashtable</w:t>
            </w:r>
          </w:p>
        </w:tc>
        <w:tc>
          <w:tcPr>
            <w:tcW w:w="2880" w:type="dxa"/>
          </w:tcPr>
          <w:p w14:paraId="4890DA32" w14:textId="77777777" w:rsidR="00C62A5A" w:rsidRDefault="00000000">
            <w:pPr>
              <w:cnfStyle w:val="000000000000" w:firstRow="0" w:lastRow="0" w:firstColumn="0" w:lastColumn="0" w:oddVBand="0" w:evenVBand="0" w:oddHBand="0" w:evenHBand="0" w:firstRowFirstColumn="0" w:firstRowLastColumn="0" w:lastRowFirstColumn="0" w:lastRowLastColumn="0"/>
            </w:pPr>
            <w:r>
              <w:t>Synchronized map</w:t>
            </w:r>
          </w:p>
        </w:tc>
        <w:tc>
          <w:tcPr>
            <w:tcW w:w="2880" w:type="dxa"/>
          </w:tcPr>
          <w:p w14:paraId="780F83A2"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1.0</w:t>
            </w:r>
          </w:p>
        </w:tc>
      </w:tr>
      <w:tr w:rsidR="00C62A5A" w14:paraId="741D8D15"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1487C06" w14:textId="77777777" w:rsidR="00C62A5A" w:rsidRDefault="00000000">
            <w:r>
              <w:t>Properties</w:t>
            </w:r>
          </w:p>
        </w:tc>
        <w:tc>
          <w:tcPr>
            <w:tcW w:w="2880" w:type="dxa"/>
          </w:tcPr>
          <w:p w14:paraId="04CAF442" w14:textId="77777777" w:rsidR="00C62A5A" w:rsidRDefault="00000000">
            <w:pPr>
              <w:cnfStyle w:val="000000100000" w:firstRow="0" w:lastRow="0" w:firstColumn="0" w:lastColumn="0" w:oddVBand="0" w:evenVBand="0" w:oddHBand="1" w:evenHBand="0" w:firstRowFirstColumn="0" w:firstRowLastColumn="0" w:lastRowFirstColumn="0" w:lastRowLastColumn="0"/>
            </w:pPr>
            <w:r>
              <w:t>Subclass of Hashtable for configs</w:t>
            </w:r>
          </w:p>
        </w:tc>
        <w:tc>
          <w:tcPr>
            <w:tcW w:w="2880" w:type="dxa"/>
          </w:tcPr>
          <w:p w14:paraId="79094809"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1.0</w:t>
            </w:r>
          </w:p>
        </w:tc>
      </w:tr>
      <w:tr w:rsidR="00C62A5A" w14:paraId="076421FA" w14:textId="77777777" w:rsidTr="00C62A5A">
        <w:tc>
          <w:tcPr>
            <w:cnfStyle w:val="001000000000" w:firstRow="0" w:lastRow="0" w:firstColumn="1" w:lastColumn="0" w:oddVBand="0" w:evenVBand="0" w:oddHBand="0" w:evenHBand="0" w:firstRowFirstColumn="0" w:firstRowLastColumn="0" w:lastRowFirstColumn="0" w:lastRowLastColumn="0"/>
            <w:tcW w:w="2880" w:type="dxa"/>
          </w:tcPr>
          <w:p w14:paraId="2CBA5CBC" w14:textId="77777777" w:rsidR="00C62A5A" w:rsidRDefault="00000000">
            <w:r>
              <w:t>IdentityHashMap</w:t>
            </w:r>
          </w:p>
        </w:tc>
        <w:tc>
          <w:tcPr>
            <w:tcW w:w="2880" w:type="dxa"/>
          </w:tcPr>
          <w:p w14:paraId="048466C0" w14:textId="77777777" w:rsidR="00C62A5A" w:rsidRDefault="00000000">
            <w:pPr>
              <w:cnfStyle w:val="000000000000" w:firstRow="0" w:lastRow="0" w:firstColumn="0" w:lastColumn="0" w:oddVBand="0" w:evenVBand="0" w:oddHBand="0" w:evenHBand="0" w:firstRowFirstColumn="0" w:firstRowLastColumn="0" w:lastRowFirstColumn="0" w:lastRowLastColumn="0"/>
            </w:pPr>
            <w:r>
              <w:t>Compares keys using ==</w:t>
            </w:r>
          </w:p>
        </w:tc>
        <w:tc>
          <w:tcPr>
            <w:tcW w:w="2880" w:type="dxa"/>
          </w:tcPr>
          <w:p w14:paraId="66668E0B"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1.4</w:t>
            </w:r>
          </w:p>
        </w:tc>
      </w:tr>
      <w:tr w:rsidR="00C62A5A" w14:paraId="555B862F"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7782F77" w14:textId="77777777" w:rsidR="00C62A5A" w:rsidRDefault="00000000">
            <w:r>
              <w:t>EnumMap</w:t>
            </w:r>
          </w:p>
        </w:tc>
        <w:tc>
          <w:tcPr>
            <w:tcW w:w="2880" w:type="dxa"/>
          </w:tcPr>
          <w:p w14:paraId="48C1B22F" w14:textId="77777777" w:rsidR="00C62A5A" w:rsidRDefault="00000000">
            <w:pPr>
              <w:cnfStyle w:val="000000100000" w:firstRow="0" w:lastRow="0" w:firstColumn="0" w:lastColumn="0" w:oddVBand="0" w:evenVBand="0" w:oddHBand="1" w:evenHBand="0" w:firstRowFirstColumn="0" w:firstRowLastColumn="0" w:lastRowFirstColumn="0" w:lastRowLastColumn="0"/>
            </w:pPr>
            <w:r>
              <w:t>Map for enum keys</w:t>
            </w:r>
          </w:p>
        </w:tc>
        <w:tc>
          <w:tcPr>
            <w:tcW w:w="2880" w:type="dxa"/>
          </w:tcPr>
          <w:p w14:paraId="49DD99A1"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1.5</w:t>
            </w:r>
          </w:p>
        </w:tc>
      </w:tr>
      <w:tr w:rsidR="00C62A5A" w14:paraId="72987B68" w14:textId="77777777" w:rsidTr="00C62A5A">
        <w:tc>
          <w:tcPr>
            <w:cnfStyle w:val="001000000000" w:firstRow="0" w:lastRow="0" w:firstColumn="1" w:lastColumn="0" w:oddVBand="0" w:evenVBand="0" w:oddHBand="0" w:evenHBand="0" w:firstRowFirstColumn="0" w:firstRowLastColumn="0" w:lastRowFirstColumn="0" w:lastRowLastColumn="0"/>
            <w:tcW w:w="2880" w:type="dxa"/>
          </w:tcPr>
          <w:p w14:paraId="3337AAF7" w14:textId="77777777" w:rsidR="00C62A5A" w:rsidRDefault="00000000">
            <w:r>
              <w:t>WeakHashMap</w:t>
            </w:r>
          </w:p>
        </w:tc>
        <w:tc>
          <w:tcPr>
            <w:tcW w:w="2880" w:type="dxa"/>
          </w:tcPr>
          <w:p w14:paraId="79A6A32A" w14:textId="77777777" w:rsidR="00C62A5A" w:rsidRDefault="00000000">
            <w:pPr>
              <w:cnfStyle w:val="000000000000" w:firstRow="0" w:lastRow="0" w:firstColumn="0" w:lastColumn="0" w:oddVBand="0" w:evenVBand="0" w:oddHBand="0" w:evenHBand="0" w:firstRowFirstColumn="0" w:firstRowLastColumn="0" w:lastRowFirstColumn="0" w:lastRowLastColumn="0"/>
            </w:pPr>
            <w:r>
              <w:t>Garbage-collected keys</w:t>
            </w:r>
          </w:p>
        </w:tc>
        <w:tc>
          <w:tcPr>
            <w:tcW w:w="2880" w:type="dxa"/>
          </w:tcPr>
          <w:p w14:paraId="08CE6F82"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1.2</w:t>
            </w:r>
          </w:p>
        </w:tc>
      </w:tr>
      <w:tr w:rsidR="00C62A5A" w14:paraId="2B4BC770"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EC332ED" w14:textId="77777777" w:rsidR="00C62A5A" w:rsidRDefault="00000000">
            <w:r>
              <w:t>ConcurrentHashMap</w:t>
            </w:r>
          </w:p>
        </w:tc>
        <w:tc>
          <w:tcPr>
            <w:tcW w:w="2880" w:type="dxa"/>
          </w:tcPr>
          <w:p w14:paraId="0185888A" w14:textId="77777777" w:rsidR="00C62A5A" w:rsidRDefault="00000000">
            <w:pPr>
              <w:cnfStyle w:val="000000100000" w:firstRow="0" w:lastRow="0" w:firstColumn="0" w:lastColumn="0" w:oddVBand="0" w:evenVBand="0" w:oddHBand="1" w:evenHBand="0" w:firstRowFirstColumn="0" w:firstRowLastColumn="0" w:lastRowFirstColumn="0" w:lastRowLastColumn="0"/>
            </w:pPr>
            <w:r>
              <w:t>Thread-safe map</w:t>
            </w:r>
          </w:p>
        </w:tc>
        <w:tc>
          <w:tcPr>
            <w:tcW w:w="2880" w:type="dxa"/>
          </w:tcPr>
          <w:p w14:paraId="7AD3D2D2"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1.5</w:t>
            </w:r>
          </w:p>
        </w:tc>
      </w:tr>
    </w:tbl>
    <w:p w14:paraId="152EF087" w14:textId="77777777" w:rsidR="00C62A5A" w:rsidRDefault="00000000">
      <w:pPr>
        <w:pStyle w:val="Heading2"/>
      </w:pPr>
      <w:r>
        <w:t>Utility Classes</w:t>
      </w:r>
    </w:p>
    <w:tbl>
      <w:tblPr>
        <w:tblStyle w:val="LightShading-Accent1"/>
        <w:tblW w:w="0" w:type="auto"/>
        <w:tblLook w:val="04A0" w:firstRow="1" w:lastRow="0" w:firstColumn="1" w:lastColumn="0" w:noHBand="0" w:noVBand="1"/>
      </w:tblPr>
      <w:tblGrid>
        <w:gridCol w:w="2880"/>
        <w:gridCol w:w="2880"/>
        <w:gridCol w:w="2880"/>
      </w:tblGrid>
      <w:tr w:rsidR="00C62A5A" w14:paraId="72B731AB" w14:textId="77777777" w:rsidTr="00C6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4CE208B" w14:textId="77777777" w:rsidR="00C62A5A" w:rsidRDefault="00000000">
            <w:r>
              <w:t>Class</w:t>
            </w:r>
          </w:p>
        </w:tc>
        <w:tc>
          <w:tcPr>
            <w:tcW w:w="2880" w:type="dxa"/>
          </w:tcPr>
          <w:p w14:paraId="32C3427F" w14:textId="77777777" w:rsidR="00C62A5A" w:rsidRDefault="00000000">
            <w:pPr>
              <w:cnfStyle w:val="100000000000" w:firstRow="1" w:lastRow="0" w:firstColumn="0" w:lastColumn="0" w:oddVBand="0" w:evenVBand="0" w:oddHBand="0" w:evenHBand="0" w:firstRowFirstColumn="0" w:firstRowLastColumn="0" w:lastRowFirstColumn="0" w:lastRowLastColumn="0"/>
            </w:pPr>
            <w:r>
              <w:t>Description</w:t>
            </w:r>
          </w:p>
        </w:tc>
        <w:tc>
          <w:tcPr>
            <w:tcW w:w="2880" w:type="dxa"/>
          </w:tcPr>
          <w:p w14:paraId="07DADF5A" w14:textId="77777777" w:rsidR="00C62A5A" w:rsidRDefault="00000000">
            <w:pPr>
              <w:cnfStyle w:val="100000000000" w:firstRow="1" w:lastRow="0" w:firstColumn="0" w:lastColumn="0" w:oddVBand="0" w:evenVBand="0" w:oddHBand="0" w:evenHBand="0" w:firstRowFirstColumn="0" w:firstRowLastColumn="0" w:lastRowFirstColumn="0" w:lastRowLastColumn="0"/>
            </w:pPr>
            <w:r>
              <w:t>Introduced In</w:t>
            </w:r>
          </w:p>
        </w:tc>
      </w:tr>
      <w:tr w:rsidR="00C62A5A" w14:paraId="70FAA9E4" w14:textId="77777777" w:rsidTr="00C6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8F9733D" w14:textId="77777777" w:rsidR="00C62A5A" w:rsidRDefault="00000000">
            <w:r>
              <w:t>Collections</w:t>
            </w:r>
          </w:p>
        </w:tc>
        <w:tc>
          <w:tcPr>
            <w:tcW w:w="2880" w:type="dxa"/>
          </w:tcPr>
          <w:p w14:paraId="14C6F0C3" w14:textId="77777777" w:rsidR="00C62A5A" w:rsidRDefault="00000000">
            <w:pPr>
              <w:cnfStyle w:val="000000100000" w:firstRow="0" w:lastRow="0" w:firstColumn="0" w:lastColumn="0" w:oddVBand="0" w:evenVBand="0" w:oddHBand="1" w:evenHBand="0" w:firstRowFirstColumn="0" w:firstRowLastColumn="0" w:lastRowFirstColumn="0" w:lastRowLastColumn="0"/>
            </w:pPr>
            <w:r>
              <w:t>Utility methods for collections</w:t>
            </w:r>
          </w:p>
        </w:tc>
        <w:tc>
          <w:tcPr>
            <w:tcW w:w="2880" w:type="dxa"/>
          </w:tcPr>
          <w:p w14:paraId="2F0F1739" w14:textId="77777777" w:rsidR="00C62A5A" w:rsidRDefault="00000000">
            <w:pPr>
              <w:cnfStyle w:val="000000100000" w:firstRow="0" w:lastRow="0" w:firstColumn="0" w:lastColumn="0" w:oddVBand="0" w:evenVBand="0" w:oddHBand="1" w:evenHBand="0" w:firstRowFirstColumn="0" w:firstRowLastColumn="0" w:lastRowFirstColumn="0" w:lastRowLastColumn="0"/>
            </w:pPr>
            <w:r>
              <w:t>Java 1.2</w:t>
            </w:r>
          </w:p>
        </w:tc>
      </w:tr>
      <w:tr w:rsidR="00C62A5A" w14:paraId="0A4F4C40" w14:textId="77777777" w:rsidTr="00C62A5A">
        <w:tc>
          <w:tcPr>
            <w:cnfStyle w:val="001000000000" w:firstRow="0" w:lastRow="0" w:firstColumn="1" w:lastColumn="0" w:oddVBand="0" w:evenVBand="0" w:oddHBand="0" w:evenHBand="0" w:firstRowFirstColumn="0" w:firstRowLastColumn="0" w:lastRowFirstColumn="0" w:lastRowLastColumn="0"/>
            <w:tcW w:w="2880" w:type="dxa"/>
          </w:tcPr>
          <w:p w14:paraId="5B5474E8" w14:textId="77777777" w:rsidR="00C62A5A" w:rsidRDefault="00000000">
            <w:r>
              <w:t>Arrays</w:t>
            </w:r>
          </w:p>
        </w:tc>
        <w:tc>
          <w:tcPr>
            <w:tcW w:w="2880" w:type="dxa"/>
          </w:tcPr>
          <w:p w14:paraId="5215C378" w14:textId="77777777" w:rsidR="00C62A5A" w:rsidRDefault="00000000">
            <w:pPr>
              <w:cnfStyle w:val="000000000000" w:firstRow="0" w:lastRow="0" w:firstColumn="0" w:lastColumn="0" w:oddVBand="0" w:evenVBand="0" w:oddHBand="0" w:evenHBand="0" w:firstRowFirstColumn="0" w:firstRowLastColumn="0" w:lastRowFirstColumn="0" w:lastRowLastColumn="0"/>
            </w:pPr>
            <w:r>
              <w:t>Utility methods for arrays</w:t>
            </w:r>
          </w:p>
        </w:tc>
        <w:tc>
          <w:tcPr>
            <w:tcW w:w="2880" w:type="dxa"/>
          </w:tcPr>
          <w:p w14:paraId="27F8AE9C" w14:textId="77777777" w:rsidR="00C62A5A" w:rsidRDefault="00000000">
            <w:pPr>
              <w:cnfStyle w:val="000000000000" w:firstRow="0" w:lastRow="0" w:firstColumn="0" w:lastColumn="0" w:oddVBand="0" w:evenVBand="0" w:oddHBand="0" w:evenHBand="0" w:firstRowFirstColumn="0" w:firstRowLastColumn="0" w:lastRowFirstColumn="0" w:lastRowLastColumn="0"/>
            </w:pPr>
            <w:r>
              <w:t>Java 1.2</w:t>
            </w:r>
          </w:p>
        </w:tc>
      </w:tr>
    </w:tbl>
    <w:p w14:paraId="1F2CE1DC" w14:textId="77777777" w:rsidR="00B8415D" w:rsidRDefault="00B8415D"/>
    <w:sectPr w:rsidR="00B841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661080">
    <w:abstractNumId w:val="8"/>
  </w:num>
  <w:num w:numId="2" w16cid:durableId="1791588959">
    <w:abstractNumId w:val="6"/>
  </w:num>
  <w:num w:numId="3" w16cid:durableId="1297947413">
    <w:abstractNumId w:val="5"/>
  </w:num>
  <w:num w:numId="4" w16cid:durableId="69468215">
    <w:abstractNumId w:val="4"/>
  </w:num>
  <w:num w:numId="5" w16cid:durableId="62532333">
    <w:abstractNumId w:val="7"/>
  </w:num>
  <w:num w:numId="6" w16cid:durableId="2064744071">
    <w:abstractNumId w:val="3"/>
  </w:num>
  <w:num w:numId="7" w16cid:durableId="1093167509">
    <w:abstractNumId w:val="2"/>
  </w:num>
  <w:num w:numId="8" w16cid:durableId="775751735">
    <w:abstractNumId w:val="1"/>
  </w:num>
  <w:num w:numId="9" w16cid:durableId="2726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3CC2"/>
    <w:rsid w:val="00664B45"/>
    <w:rsid w:val="00AA1D8D"/>
    <w:rsid w:val="00B47730"/>
    <w:rsid w:val="00B8415D"/>
    <w:rsid w:val="00C62A5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AD391"/>
  <w14:defaultImageDpi w14:val="300"/>
  <w15:docId w15:val="{71C146A8-3B29-47B5-A703-1794DEFA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5">
    <w:name w:val="Grid Table 4 Accent 5"/>
    <w:basedOn w:val="TableNormal"/>
    <w:uiPriority w:val="49"/>
    <w:rsid w:val="005A3C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5A3CC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3">
    <w:name w:val="List Table 4 Accent 3"/>
    <w:basedOn w:val="TableNormal"/>
    <w:uiPriority w:val="49"/>
    <w:rsid w:val="005A3C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NIKITA</cp:lastModifiedBy>
  <cp:revision>2</cp:revision>
  <dcterms:created xsi:type="dcterms:W3CDTF">2013-12-23T23:15:00Z</dcterms:created>
  <dcterms:modified xsi:type="dcterms:W3CDTF">2025-07-23T05:27:00Z</dcterms:modified>
  <cp:category/>
</cp:coreProperties>
</file>